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Especificação de Requisitos do Sistema</w:t>
      </w:r>
    </w:p>
    <w:p>
      <w:r>
        <w:t>&lt;h1&gt;Especificação de Requisitos do Sistema (ERS/SRS)&lt;/h1&gt;</w:t>
      </w:r>
    </w:p>
    <w:p>
      <w:r>
        <w:t>&lt;h2&gt;1. Introdução&lt;/h2&gt;</w:t>
      </w:r>
    </w:p>
    <w:p>
      <w:r>
        <w:t>&lt;h3&gt;1.1 Propósito&lt;/h3&gt;</w:t>
      </w:r>
    </w:p>
    <w:p>
      <w:r>
        <w:t>Este documento descreve os requisitos do sistema de Controle de Estoque, que permite ao usuário cadastrar, gerenciar e monitorar produtos, estoques, categorias, métricas, movimentações e alertas de cota mínima, incluindo revisões periódicas.</w:t>
      </w:r>
    </w:p>
    <w:p>
      <w:r>
        <w:t>&lt;h3&gt;1.2 Escopo&lt;/h3&gt;</w:t>
      </w:r>
    </w:p>
    <w:p>
      <w:r>
        <w:t>O sistema é voltado para pequenas e médias empresas ou equipes que precisam controlar o estoque de produtos, acompanhar movimentações e garantir que os produtos estejam acima de cotas mínimas.</w:t>
      </w:r>
    </w:p>
    <w:p>
      <w:r>
        <w:t>&lt;h3&gt;1.3 Definições, Acrônimos e Abreviações&lt;/h3&gt;</w:t>
      </w:r>
    </w:p>
    <w:p>
      <w:r>
        <w:t>&lt;ul&gt;</w:t>
      </w:r>
    </w:p>
    <w:p>
      <w:r>
        <w:t>&lt;li&gt;&lt;strong&gt;ERS/SRS&lt;/strong&gt;: Especificação de Requisitos do Sistema/Software Requirements Specification&lt;/li&gt;</w:t>
      </w:r>
    </w:p>
    <w:p>
      <w:r>
        <w:t>&lt;li&gt;&lt;strong&gt;CRUD&lt;/strong&gt;: Create, Read, Update, Delete&lt;/li&gt;</w:t>
      </w:r>
    </w:p>
    <w:p>
      <w:r>
        <w:t>&lt;li&gt;&lt;strong&gt;Usuário&lt;/strong&gt;: Pessoa autenticada que acessa o sistema&lt;/li&gt;</w:t>
      </w:r>
    </w:p>
    <w:p>
      <w:r>
        <w:t>&lt;li&gt;&lt;strong&gt;Estoque&lt;/strong&gt;: Local virtual que agrupa produtos&lt;/li&gt;</w:t>
      </w:r>
    </w:p>
    <w:p>
      <w:r>
        <w:t>&lt;li&gt;&lt;strong&gt;Métrica&lt;/strong&gt;: Unidade de medida dos produtos (ex.: Litro, Unidade)&lt;/li&gt;</w:t>
      </w:r>
    </w:p>
    <w:p>
      <w:r>
        <w:t>&lt;li&gt;&lt;strong&gt;Cota mínima&lt;/strong&gt;: Quantidade mínima desejada para um produto&lt;/li&gt;</w:t>
      </w:r>
    </w:p>
    <w:p>
      <w:r>
        <w:t>&lt;li&gt;&lt;strong&gt;Revisão periódica&lt;/strong&gt;: Verificação recorrente da situação de cotas mínimas&lt;/li&gt;</w:t>
      </w:r>
    </w:p>
    <w:p>
      <w:r>
        <w:t>&lt;/ul&gt;</w:t>
      </w:r>
    </w:p>
    <w:p>
      <w:r>
        <w:t>&lt;h2&gt;2. Descrição Geral&lt;/h2&gt;</w:t>
      </w:r>
    </w:p>
    <w:p>
      <w:r>
        <w:t>&lt;h3&gt;2.1 Perspectiva do Sistema&lt;/h3&gt;</w:t>
      </w:r>
    </w:p>
    <w:p>
      <w:r>
        <w:t>O sistema é uma aplicação web com autenticação de usuários, baseada em Django, que oferece gerenciamento de estoques e produtos com notificações e alertas de cota mínima e revisões periódicas.</w:t>
      </w:r>
    </w:p>
    <w:p>
      <w:r>
        <w:t>&lt;h3&gt;2.2 Funcionalidades do Usuário&lt;/h3&gt;</w:t>
      </w:r>
    </w:p>
    <w:p>
      <w:r>
        <w:t>&lt;ul&gt;</w:t>
      </w:r>
    </w:p>
    <w:p>
      <w:r>
        <w:t>&lt;li&gt;Cadastro, autenticação e gerenciamento de usuários&lt;/li&gt;</w:t>
      </w:r>
    </w:p>
    <w:p>
      <w:r>
        <w:t>&lt;li&gt;Gerenciamento de estoques, incluindo atribuição de usuários&lt;/li&gt;</w:t>
      </w:r>
    </w:p>
    <w:p>
      <w:r>
        <w:t>&lt;li&gt;Gerenciamento de categorias, métricas e produtos&lt;/li&gt;</w:t>
      </w:r>
    </w:p>
    <w:p>
      <w:r>
        <w:t>&lt;li&gt;Controle de movimentações (entrada/saída de produtos)&lt;/li&gt;</w:t>
      </w:r>
    </w:p>
    <w:p>
      <w:r>
        <w:t>&lt;li&gt;Alertas automáticos ao atingir ou ultrapassar cotas mínimas&lt;/li&gt;</w:t>
      </w:r>
    </w:p>
    <w:p>
      <w:r>
        <w:t>&lt;li&gt;Configuração de revisões periódicas de cotas mínimas&lt;/li&gt;</w:t>
      </w:r>
    </w:p>
    <w:p>
      <w:r>
        <w:t>&lt;li&gt;Exibição de avisos para produtos com revisão periódica vencida&lt;/li&gt;</w:t>
      </w:r>
    </w:p>
    <w:p>
      <w:r>
        <w:t>&lt;li&gt;Realização manual de revisão periódica pelo usuário&lt;/li&gt;</w:t>
      </w:r>
    </w:p>
    <w:p>
      <w:r>
        <w:t>&lt;/ul&gt;</w:t>
      </w:r>
    </w:p>
    <w:p>
      <w:r>
        <w:t>&lt;h3&gt;2.3 Restrições&lt;/h3&gt;</w:t>
      </w:r>
    </w:p>
    <w:p>
      <w:r>
        <w:t>&lt;ul&gt;</w:t>
      </w:r>
    </w:p>
    <w:p>
      <w:r>
        <w:t>&lt;li&gt;Apenas usuários autenticados podem acessar funcionalidades de gerenciamento&lt;/li&gt;</w:t>
      </w:r>
    </w:p>
    <w:p>
      <w:r>
        <w:t>&lt;li&gt;Apenas usuários associados a um estoque podem gerenciá-lo&lt;/li&gt;</w:t>
      </w:r>
    </w:p>
    <w:p>
      <w:r>
        <w:t>&lt;li&gt;O sistema deve ser compatível com navegadores modernos&lt;/li&gt;</w:t>
      </w:r>
    </w:p>
    <w:p>
      <w:r>
        <w:t>&lt;li&gt;A aplicação utiliza banco de dados relacional&lt;/li&gt;</w:t>
      </w:r>
    </w:p>
    <w:p>
      <w:r>
        <w:t>&lt;/ul&gt;</w:t>
      </w:r>
    </w:p>
    <w:p>
      <w:r>
        <w:t>&lt;h3&gt;2.4 Suposições e Dependências&lt;/h3&gt;</w:t>
      </w:r>
    </w:p>
    <w:p>
      <w:r>
        <w:t>&lt;ul&gt;</w:t>
      </w:r>
    </w:p>
    <w:p>
      <w:r>
        <w:t>&lt;li&gt;O sistema depende do framework Django, Bootstrap, crispy-forms&lt;/li&gt;</w:t>
      </w:r>
    </w:p>
    <w:p>
      <w:r>
        <w:t>&lt;li&gt;Os dados de usuários são gerenciados pelo Django Auth&lt;/li&gt;</w:t>
      </w:r>
    </w:p>
    <w:p>
      <w:r>
        <w:t>&lt;li&gt;Alertas e revisões periódicas dependem do correto preenchimento dos campos nos cadastros de produtos&lt;/li&gt;</w:t>
      </w:r>
    </w:p>
    <w:p>
      <w:r>
        <w:t>&lt;/ul&gt;</w:t>
      </w:r>
    </w:p>
    <w:p>
      <w:r>
        <w:t>&lt;h2&gt;3. Requisitos Específicos&lt;/h2&gt;</w:t>
      </w:r>
    </w:p>
    <w:p>
      <w:r>
        <w:t>&lt;h3&gt;3.1 Requisitos Funcionais&lt;/h3&gt;</w:t>
      </w:r>
    </w:p>
    <w:p>
      <w:r>
        <w:t>&lt;h4&gt;RF01 - Cadastro e Autenticação de Usuários&lt;/h4&gt;</w:t>
      </w:r>
    </w:p>
    <w:p>
      <w:r>
        <w:t>&lt;ul&gt;</w:t>
      </w:r>
    </w:p>
    <w:p>
      <w:r>
        <w:t>&lt;li&gt;O sistema deve permitir cadastro de novos usuários com nome, login e e-mail&lt;/li&gt;</w:t>
      </w:r>
    </w:p>
    <w:p>
      <w:r>
        <w:t>&lt;li&gt;O sistema deve autenticar usuários para acesso ao sistema&lt;/li&gt;</w:t>
      </w:r>
    </w:p>
    <w:p>
      <w:r>
        <w:t>&lt;/ul&gt;</w:t>
      </w:r>
    </w:p>
    <w:p>
      <w:r>
        <w:t>&lt;h4&gt;RF02 - Gerenciamento de Estoques&lt;/h4&gt;</w:t>
      </w:r>
    </w:p>
    <w:p>
      <w:r>
        <w:t>&lt;ul&gt;</w:t>
      </w:r>
    </w:p>
    <w:p>
      <w:r>
        <w:t>&lt;li&gt;Usuários podem criar, editar, remover estoques&lt;/li&gt;</w:t>
      </w:r>
    </w:p>
    <w:p>
      <w:r>
        <w:t>&lt;li&gt;Usuários podem atribuir outros usuários ao estoque&lt;/li&gt;</w:t>
      </w:r>
    </w:p>
    <w:p>
      <w:r>
        <w:t>&lt;/ul&gt;</w:t>
      </w:r>
    </w:p>
    <w:p>
      <w:r>
        <w:t>&lt;h4&gt;RF03 - Gerenciamento de Categorias&lt;/h4&gt;</w:t>
      </w:r>
    </w:p>
    <w:p>
      <w:r>
        <w:t>&lt;ul&gt;</w:t>
      </w:r>
    </w:p>
    <w:p>
      <w:r>
        <w:t>&lt;li&gt;Usuários podem criar, editar, remover categorias vinculadas a estoques&lt;/li&gt;</w:t>
      </w:r>
    </w:p>
    <w:p>
      <w:r>
        <w:t>&lt;/ul&gt;</w:t>
      </w:r>
    </w:p>
    <w:p>
      <w:r>
        <w:t>&lt;h4&gt;RF04 - Gerenciamento de Métricas&lt;/h4&gt;</w:t>
      </w:r>
    </w:p>
    <w:p>
      <w:r>
        <w:t>&lt;ul&gt;</w:t>
      </w:r>
    </w:p>
    <w:p>
      <w:r>
        <w:t>&lt;li&gt;Usuários podem criar, editar, remover métricas&lt;/li&gt;</w:t>
      </w:r>
    </w:p>
    <w:p>
      <w:r>
        <w:t>&lt;/ul&gt;</w:t>
      </w:r>
    </w:p>
    <w:p>
      <w:r>
        <w:t>&lt;h4&gt;RF05 - Cadastro e Edição de Produtos&lt;/h4&gt;</w:t>
      </w:r>
    </w:p>
    <w:p>
      <w:r>
        <w:t>&lt;ul&gt;</w:t>
      </w:r>
    </w:p>
    <w:p>
      <w:r>
        <w:t>&lt;li&gt;Usuários podem cadastrar, editar e remover produtos em um estoque&lt;/li&gt;</w:t>
      </w:r>
    </w:p>
    <w:p>
      <w:r>
        <w:t>&lt;li&gt;Cada produto pode conter: nome, categoria, marca, validade, preço, métrica, quantidade inicial, cota mínima, alerta de cota mínima, revisão periódica&lt;/li&gt;</w:t>
      </w:r>
    </w:p>
    <w:p>
      <w:r>
        <w:t>&lt;/ul&gt;</w:t>
      </w:r>
    </w:p>
    <w:p>
      <w:r>
        <w:t>&lt;h4&gt;RF06 - Controle de Movimentação de Produtos&lt;/h4&gt;</w:t>
      </w:r>
    </w:p>
    <w:p>
      <w:r>
        <w:t>&lt;ul&gt;</w:t>
      </w:r>
    </w:p>
    <w:p>
      <w:r>
        <w:t>&lt;li&gt;Usuários podem registrar entradas e saídas de produtos&lt;/li&gt;</w:t>
      </w:r>
    </w:p>
    <w:p>
      <w:r>
        <w:t>&lt;li&gt;O sistema calcula saldo atual de cada produto&lt;/li&gt;</w:t>
      </w:r>
    </w:p>
    <w:p>
      <w:r>
        <w:t>&lt;/ul&gt;</w:t>
      </w:r>
    </w:p>
    <w:p>
      <w:r>
        <w:t>&lt;h4&gt;RF07 - Alertas de Cota Mínima&lt;/h4&gt;</w:t>
      </w:r>
    </w:p>
    <w:p>
      <w:r>
        <w:t>&lt;ul&gt;</w:t>
      </w:r>
    </w:p>
    <w:p>
      <w:r>
        <w:t>&lt;li&gt;O sistema exibe alerta para produtos que atingirem cotas mínimas configuradas&lt;/li&gt;</w:t>
      </w:r>
    </w:p>
    <w:p>
      <w:r>
        <w:t>&lt;/ul&gt;</w:t>
      </w:r>
    </w:p>
    <w:p>
      <w:r>
        <w:t>&lt;h4&gt;RF08 - Revisão Periódica de Cota Mínima&lt;/h4&gt;</w:t>
      </w:r>
    </w:p>
    <w:p>
      <w:r>
        <w:t>&lt;ul&gt;</w:t>
      </w:r>
    </w:p>
    <w:p>
      <w:r>
        <w:t>&lt;li&gt;Usuários podem configurar revisão periódica de cota mínima para produtos (intervalo em dias/meses)&lt;/li&gt;</w:t>
      </w:r>
    </w:p>
    <w:p>
      <w:r>
        <w:t>&lt;li&gt;Ao acessar um estoque, o sistema verifica se há produtos com revisão periódica vencida e exibe aviso&lt;/li&gt;</w:t>
      </w:r>
    </w:p>
    <w:p>
      <w:r>
        <w:t>&lt;li&gt;Usuário pode realizar revisão manual, atualizando a data de última revisão para todos os produtos do estoque&lt;/li&gt;</w:t>
      </w:r>
    </w:p>
    <w:p>
      <w:r>
        <w:t>&lt;/ul&gt;</w:t>
      </w:r>
    </w:p>
    <w:p>
      <w:r>
        <w:t>&lt;h4&gt;RF09 - Interface de Usuário&lt;/h4&gt;</w:t>
      </w:r>
    </w:p>
    <w:p>
      <w:r>
        <w:t>&lt;ul&gt;</w:t>
      </w:r>
    </w:p>
    <w:p>
      <w:r>
        <w:t>&lt;li&gt;O sistema oferece páginas para cada funcionalidade, com formulários e tabelas responsivas&lt;/li&gt;</w:t>
      </w:r>
    </w:p>
    <w:p>
      <w:r>
        <w:t>&lt;li&gt;O sistema oferece pop-ups de confirmação para remoção de itens&lt;/li&gt;</w:t>
      </w:r>
    </w:p>
    <w:p>
      <w:r>
        <w:t>&lt;/ul&gt;</w:t>
      </w:r>
    </w:p>
    <w:p>
      <w:r>
        <w:t>&lt;h3&gt;3.2 Requisitos Não Funcionais&lt;/h3&gt;</w:t>
      </w:r>
    </w:p>
    <w:p>
      <w:r>
        <w:t>&lt;h4&gt;RNF01 - Usabilidade&lt;/h4&gt;</w:t>
      </w:r>
    </w:p>
    <w:p>
      <w:r>
        <w:t>&lt;ul&gt;</w:t>
      </w:r>
    </w:p>
    <w:p>
      <w:r>
        <w:t>&lt;li&gt;O sistema deve ser fácil de usar, com interface intuitiva&lt;/li&gt;</w:t>
      </w:r>
    </w:p>
    <w:p>
      <w:r>
        <w:t>&lt;/ul&gt;</w:t>
      </w:r>
    </w:p>
    <w:p>
      <w:r>
        <w:t>&lt;h4&gt;RNF02 - Segurança&lt;/h4&gt;</w:t>
      </w:r>
    </w:p>
    <w:p>
      <w:r>
        <w:t>&lt;ul&gt;</w:t>
      </w:r>
    </w:p>
    <w:p>
      <w:r>
        <w:t>&lt;li&gt;Apenas usuários autenticados podem acessar dados de estoque&lt;/li&gt;</w:t>
      </w:r>
    </w:p>
    <w:p>
      <w:r>
        <w:t>&lt;li&gt;Dados sensíveis (senhas) devem ser armazenados de forma segura&lt;/li&gt;</w:t>
      </w:r>
    </w:p>
    <w:p>
      <w:r>
        <w:t>&lt;/ul&gt;</w:t>
      </w:r>
    </w:p>
    <w:p>
      <w:r>
        <w:t>&lt;h4&gt;RNF03 - Performance&lt;/h4&gt;</w:t>
      </w:r>
    </w:p>
    <w:p>
      <w:r>
        <w:t>&lt;ul&gt;</w:t>
      </w:r>
    </w:p>
    <w:p>
      <w:r>
        <w:t>&lt;li&gt;O sistema deve responder em tempo hábil, mesmo com muitos produtos/estoques&lt;/li&gt;</w:t>
      </w:r>
    </w:p>
    <w:p>
      <w:r>
        <w:t>&lt;/ul&gt;</w:t>
      </w:r>
    </w:p>
    <w:p>
      <w:r>
        <w:t>&lt;h4&gt;RNF04 - Compatibilidade&lt;/h4&gt;</w:t>
      </w:r>
    </w:p>
    <w:p>
      <w:r>
        <w:t>&lt;ul&gt;</w:t>
      </w:r>
    </w:p>
    <w:p>
      <w:r>
        <w:t>&lt;li&gt;O sistema deve funcionar em navegadores modernos (Chrome, Firefox, Edge)&lt;/li&gt;</w:t>
      </w:r>
    </w:p>
    <w:p>
      <w:r>
        <w:t>&lt;/ul&gt;</w:t>
      </w:r>
    </w:p>
    <w:p>
      <w:r>
        <w:t>&lt;h4&gt;RNF05 - Manutenibilidade&lt;/h4&gt;</w:t>
      </w:r>
    </w:p>
    <w:p>
      <w:r>
        <w:t>&lt;ul&gt;</w:t>
      </w:r>
    </w:p>
    <w:p>
      <w:r>
        <w:t>&lt;li&gt;O código deve ser modular e seguir boas práticas Django&lt;/li&gt;</w:t>
      </w:r>
    </w:p>
    <w:p>
      <w:r>
        <w:t>&lt;/ul&gt;</w:t>
      </w:r>
    </w:p>
    <w:p>
      <w:r>
        <w:t>&lt;h2&gt;4. Regras de Negócio&lt;/h2&gt;</w:t>
      </w:r>
    </w:p>
    <w:p>
      <w:r>
        <w:t>&lt;ul&gt;</w:t>
      </w:r>
    </w:p>
    <w:p>
      <w:r>
        <w:t>&lt;li&gt;Um produto pode pertencer a apenas um estoque e uma categoria&lt;/li&gt;</w:t>
      </w:r>
    </w:p>
    <w:p>
      <w:r>
        <w:t>&lt;li&gt;A quantidade de produto nunca pode ser negativa&lt;/li&gt;</w:t>
      </w:r>
    </w:p>
    <w:p>
      <w:r>
        <w:t>&lt;li&gt;Revisões periódicas são calculadas com base na última revisão registrada&lt;/li&gt;</w:t>
      </w:r>
    </w:p>
    <w:p>
      <w:r>
        <w:t>&lt;li&gt;O alerta de cota mínima depende da configuração do produto e do saldo atual&lt;/li&gt;</w:t>
      </w:r>
    </w:p>
    <w:p>
      <w:r>
        <w:t>&lt;/ul&gt;</w:t>
      </w:r>
    </w:p>
    <w:p>
      <w:r>
        <w:t>&lt;h2&gt;5. Casos de Uso Principais&lt;/h2&gt;</w:t>
      </w:r>
    </w:p>
    <w:p>
      <w:r>
        <w:t>&lt;ul&gt;</w:t>
      </w:r>
    </w:p>
    <w:p>
      <w:r>
        <w:t>&lt;li&gt;&lt;strong&gt;UC01:&lt;/strong&gt; Usuário acessa o sistema, visualiza estoques, seleciona um estoque&lt;/li&gt;</w:t>
      </w:r>
    </w:p>
    <w:p>
      <w:r>
        <w:t>&lt;li&gt;&lt;strong&gt;UC02:&lt;/strong&gt; Usuário gerencia categorias, produtos e métricas do estoque selecionado&lt;/li&gt;</w:t>
      </w:r>
    </w:p>
    <w:p>
      <w:r>
        <w:t>&lt;li&gt;&lt;strong&gt;UC03:&lt;/strong&gt; Usuário cadastra novo produto, define cota mínima e revisão periódica&lt;/li&gt;</w:t>
      </w:r>
    </w:p>
    <w:p>
      <w:r>
        <w:t>&lt;li&gt;&lt;strong&gt;UC04:&lt;/strong&gt; Usuário visualiza produtos e recebe alertas de cotas mínimas e revisões periódicas vencidas&lt;/li&gt;</w:t>
      </w:r>
    </w:p>
    <w:p>
      <w:r>
        <w:t>&lt;li&gt;&lt;strong&gt;UC05:&lt;/strong&gt; Usuário realiza revisão manual das cotas mínimas&lt;/li&gt;</w:t>
      </w:r>
    </w:p>
    <w:p>
      <w:r>
        <w:t>&lt;/ul&gt;</w:t>
      </w:r>
    </w:p>
    <w:p>
      <w:r>
        <w:t>&lt;hr /&gt;</w:t>
      </w:r>
    </w:p>
    <w:p>
      <w:r>
        <w:t>&lt;h2&gt;6. Diagrama Entidade-Relacionamento (ER) - Resumido (texto)&lt;/h2&gt;</w:t>
      </w:r>
    </w:p>
    <w:p>
      <w:r>
        <w:t>&lt;ul&gt;</w:t>
      </w:r>
    </w:p>
    <w:p>
      <w:r>
        <w:t>&lt;li&gt;&lt;strong&gt;Usuário&lt;/strong&gt; (id, nome, email, login, senha)&lt;/li&gt;</w:t>
      </w:r>
    </w:p>
    <w:p>
      <w:r>
        <w:t>&lt;li&gt;&lt;strong&gt;Estoque&lt;/strong&gt; (id, nome) --&amp;lt; usuários (many-to-many)&lt;/li&gt;</w:t>
      </w:r>
    </w:p>
    <w:p>
      <w:r>
        <w:t>&lt;li&gt;&lt;strong&gt;Categoria&lt;/strong&gt; (id, nome, estoque_id)&lt;/li&gt;</w:t>
      </w:r>
    </w:p>
    <w:p>
      <w:r>
        <w:t>&lt;li&gt;&lt;strong&gt;Métrica&lt;/strong&gt; (id, nome, código, fixa)&lt;/li&gt;</w:t>
      </w:r>
    </w:p>
    <w:p>
      <w:r>
        <w:t>&lt;li&gt;&lt;strong&gt;Produto&lt;/strong&gt; (id, nome, categoria&lt;em&gt;id, marca, validade, preço, métrica&lt;/em&gt;id, estoque&lt;em&gt;id, unidades, cota&lt;/em&gt;minima, precisa&lt;em&gt;alerta&lt;/em&gt;cota, checar&lt;em&gt;periodicamente, intervalo&lt;/em&gt;valor, intervalo&lt;em&gt;tipo, data&lt;/em&gt;ultima_verificacao)&lt;/li&gt;</w:t>
      </w:r>
    </w:p>
    <w:p>
      <w:r>
        <w:t>&lt;li&gt;&lt;strong&gt;Movimentacao&lt;/strong&gt; (id, produto_id, tipo, quantidade, data)&lt;/li&gt;</w:t>
      </w:r>
    </w:p>
    <w:p>
      <w:r>
        <w:t>&lt;/ul&gt;</w:t>
      </w:r>
    </w:p>
    <w:p>
      <w:r>
        <w:t>&lt;hr /&gt;</w:t>
      </w:r>
    </w:p>
    <w:p>
      <w:r>
        <w:t>&lt;h2&gt;7. Requisitos Futuros (Desejáveis)&lt;/h2&gt;</w:t>
      </w:r>
    </w:p>
    <w:p>
      <w:r>
        <w:t>&lt;ul&gt;</w:t>
      </w:r>
    </w:p>
    <w:p>
      <w:r>
        <w:t>&lt;li&gt;Exportação de relatórios&lt;/li&gt;</w:t>
      </w:r>
    </w:p>
    <w:p>
      <w:r>
        <w:t>&lt;li&gt;Notificações por email&lt;/li&gt;</w:t>
      </w:r>
    </w:p>
    <w:p>
      <w:r>
        <w:t>&lt;li&gt;Histórico detalhado de alterações em produtos e estoques&lt;/li&gt;</w:t>
      </w:r>
    </w:p>
    <w:p>
      <w:r>
        <w:t>&lt;/ul&gt;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